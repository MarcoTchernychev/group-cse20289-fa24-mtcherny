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 TXT FILE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42.86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814.78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707.78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727.63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90.55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620.15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785.11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th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